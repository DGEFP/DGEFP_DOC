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Modules for Performance Monitoring and Improvement in AI Companies</w:t>
      </w:r>
    </w:p>
    <w:p>
      <w:r>
        <w:t>This document outlines the design of a software solution to address performance monitoring and improvement in AI companies. The software is organized into modules, each focusing on key metrics such as AI model performance, infrastructure efficiency, user engagement, and security. The following sections present the three main modules and their respective features.</w:t>
      </w:r>
    </w:p>
    <w:p>
      <w:pPr>
        <w:pStyle w:val="Heading1"/>
      </w:pPr>
      <w:r>
        <w:t>Module 1: Performance Monitoring</w:t>
      </w:r>
    </w:p>
    <w:p>
      <w:r>
        <w:t>This module tracks the performance of AI systems and the underlying infrastructure to ensure real-time visibility into system health. It monitors various metrics related to AI models, infrastructure, user engagement, and security.</w:t>
      </w:r>
    </w:p>
    <w:p>
      <w:pPr>
        <w:pStyle w:val="Heading2"/>
      </w:pPr>
      <w:r>
        <w:t>Submodules:</w:t>
      </w:r>
    </w:p>
    <w:p>
      <w:pPr>
        <w:pStyle w:val="Heading3"/>
      </w:pPr>
      <w:r>
        <w:t>AI Model Monitoring</w:t>
      </w:r>
    </w:p>
    <w:p>
      <w:pPr>
        <w:pStyle w:val="ListBullet"/>
      </w:pPr>
      <w:r>
        <w:t>Model Accuracy &amp; Precision: Tracks the accuracy and precision of AI predictions.</w:t>
      </w:r>
    </w:p>
    <w:p>
      <w:pPr>
        <w:pStyle w:val="ListBullet"/>
      </w:pPr>
      <w:r>
        <w:t>Latency Monitoring: Measures prediction response time.</w:t>
      </w:r>
    </w:p>
    <w:p>
      <w:pPr>
        <w:pStyle w:val="ListBullet"/>
      </w:pPr>
      <w:r>
        <w:t>Scalability: Monitors performance under increasing loads.</w:t>
      </w:r>
    </w:p>
    <w:p>
      <w:pPr>
        <w:pStyle w:val="ListBullet"/>
      </w:pPr>
      <w:r>
        <w:t>Model Drift Detection: Detects changes in model accuracy due to evolving data.</w:t>
      </w:r>
    </w:p>
    <w:p>
      <w:pPr>
        <w:pStyle w:val="Heading3"/>
      </w:pPr>
      <w:r>
        <w:t>Infrastructure Monitoring</w:t>
      </w:r>
    </w:p>
    <w:p>
      <w:pPr>
        <w:pStyle w:val="ListBullet"/>
      </w:pPr>
      <w:r>
        <w:t>Resource Utilization: Monitors CPU, GPU, memory, and storage use.</w:t>
      </w:r>
    </w:p>
    <w:p>
      <w:pPr>
        <w:pStyle w:val="ListBullet"/>
      </w:pPr>
      <w:r>
        <w:t>Server Uptime: Tracks uptime and downtime.</w:t>
      </w:r>
    </w:p>
    <w:p>
      <w:pPr>
        <w:pStyle w:val="ListBullet"/>
      </w:pPr>
      <w:r>
        <w:t>Network Latency: Measures data transmission speed.</w:t>
      </w:r>
    </w:p>
    <w:p>
      <w:pPr>
        <w:pStyle w:val="ListBullet"/>
      </w:pPr>
      <w:r>
        <w:t>Autoscaling: Assesses autoscaling responses to demand changes.</w:t>
      </w:r>
    </w:p>
    <w:p>
      <w:pPr>
        <w:pStyle w:val="Heading3"/>
      </w:pPr>
      <w:r>
        <w:t>User Engagement Monitoring</w:t>
      </w:r>
    </w:p>
    <w:p>
      <w:pPr>
        <w:pStyle w:val="ListBullet"/>
      </w:pPr>
      <w:r>
        <w:t>User Activity Tracking: Analyzes session lengths and active user rates.</w:t>
      </w:r>
    </w:p>
    <w:p>
      <w:pPr>
        <w:pStyle w:val="ListBullet"/>
      </w:pPr>
      <w:r>
        <w:t>Bounce &amp; Retention Rates: Tracks how users engage over time.</w:t>
      </w:r>
    </w:p>
    <w:p>
      <w:pPr>
        <w:pStyle w:val="ListBullet"/>
      </w:pPr>
      <w:r>
        <w:t>Feedback Sentiment: Gathers sentiment from user feedback.</w:t>
      </w:r>
    </w:p>
    <w:p>
      <w:pPr>
        <w:pStyle w:val="ListBullet"/>
      </w:pPr>
      <w:r>
        <w:t>User Journey Mapping: Tracks user interaction patterns.</w:t>
      </w:r>
    </w:p>
    <w:p>
      <w:pPr>
        <w:pStyle w:val="Heading3"/>
      </w:pPr>
      <w:r>
        <w:t>Security Monitoring</w:t>
      </w:r>
    </w:p>
    <w:p>
      <w:pPr>
        <w:pStyle w:val="ListBullet"/>
      </w:pPr>
      <w:r>
        <w:t>Access Control Logs: Tracks access attempts and user authentication.</w:t>
      </w:r>
    </w:p>
    <w:p>
      <w:pPr>
        <w:pStyle w:val="ListBullet"/>
      </w:pPr>
      <w:r>
        <w:t>Breach Attempts: Monitors unauthorized access efforts.</w:t>
      </w:r>
    </w:p>
    <w:p>
      <w:pPr>
        <w:pStyle w:val="ListBullet"/>
      </w:pPr>
      <w:r>
        <w:t>Vulnerability Scanning: Identifies security risks.</w:t>
      </w:r>
    </w:p>
    <w:p>
      <w:pPr>
        <w:pStyle w:val="ListBullet"/>
      </w:pPr>
      <w:r>
        <w:t>Incident Logging: Logs all security incidents for analysis.</w:t>
      </w:r>
    </w:p>
    <w:p>
      <w:pPr>
        <w:pStyle w:val="Heading1"/>
      </w:pPr>
      <w:r>
        <w:t>Module 2: Performance Improvement</w:t>
      </w:r>
    </w:p>
    <w:p>
      <w:r>
        <w:t>This module leverages monitored data to make recommendations and improvements to AI models, infrastructure, and user engagement strategies. It enables continuous performance tuning and enhancement.</w:t>
      </w:r>
    </w:p>
    <w:p>
      <w:pPr>
        <w:pStyle w:val="Heading2"/>
      </w:pPr>
      <w:r>
        <w:t>Submodules:</w:t>
      </w:r>
    </w:p>
    <w:p>
      <w:pPr>
        <w:pStyle w:val="Heading3"/>
      </w:pPr>
      <w:r>
        <w:t>AI Model Improvement</w:t>
      </w:r>
    </w:p>
    <w:p>
      <w:pPr>
        <w:pStyle w:val="ListBullet"/>
      </w:pPr>
      <w:r>
        <w:t>Retraining Models: Automates model retraining with updated datasets.</w:t>
      </w:r>
    </w:p>
    <w:p>
      <w:pPr>
        <w:pStyle w:val="ListBullet"/>
      </w:pPr>
      <w:r>
        <w:t>A/B Testing: Compares model changes to test improvements.</w:t>
      </w:r>
    </w:p>
    <w:p>
      <w:pPr>
        <w:pStyle w:val="ListBullet"/>
      </w:pPr>
      <w:r>
        <w:t>Hyperparameter Tuning: Optimizes model parameters for better accuracy.</w:t>
      </w:r>
    </w:p>
    <w:p>
      <w:pPr>
        <w:pStyle w:val="Heading3"/>
      </w:pPr>
      <w:r>
        <w:t>Infrastructure Optimization</w:t>
      </w:r>
    </w:p>
    <w:p>
      <w:pPr>
        <w:pStyle w:val="ListBullet"/>
      </w:pPr>
      <w:r>
        <w:t>Load Balancing: Enhances traffic distribution across servers.</w:t>
      </w:r>
    </w:p>
    <w:p>
      <w:pPr>
        <w:pStyle w:val="ListBullet"/>
      </w:pPr>
      <w:r>
        <w:t>Cost Efficiency: Recommends ways to reduce operational expenses.</w:t>
      </w:r>
    </w:p>
    <w:p>
      <w:pPr>
        <w:pStyle w:val="ListBullet"/>
      </w:pPr>
      <w:r>
        <w:t>Error Minimization: Reduces errors through automated testing.</w:t>
      </w:r>
    </w:p>
    <w:p>
      <w:pPr>
        <w:pStyle w:val="Heading3"/>
      </w:pPr>
      <w:r>
        <w:t>User Engagement Optimization</w:t>
      </w:r>
    </w:p>
    <w:p>
      <w:pPr>
        <w:pStyle w:val="ListBullet"/>
      </w:pPr>
      <w:r>
        <w:t>Personalization: Tailors user experience based on behavior.</w:t>
      </w:r>
    </w:p>
    <w:p>
      <w:pPr>
        <w:pStyle w:val="ListBullet"/>
      </w:pPr>
      <w:r>
        <w:t>Gamification: Increases engagement through gamified interactions.</w:t>
      </w:r>
    </w:p>
    <w:p>
      <w:pPr>
        <w:pStyle w:val="ListBullet"/>
      </w:pPr>
      <w:r>
        <w:t>Community Features: Enhances engagement with forums and social features.</w:t>
      </w:r>
    </w:p>
    <w:p>
      <w:pPr>
        <w:pStyle w:val="Heading3"/>
      </w:pPr>
      <w:r>
        <w:t>Security Enhancement</w:t>
      </w:r>
    </w:p>
    <w:p>
      <w:pPr>
        <w:pStyle w:val="ListBullet"/>
      </w:pPr>
      <w:r>
        <w:t>Penetration Testing: Runs regular tests to identify vulnerabilities.</w:t>
      </w:r>
    </w:p>
    <w:p>
      <w:pPr>
        <w:pStyle w:val="ListBullet"/>
      </w:pPr>
      <w:r>
        <w:t>MFA: Implements multi-factor authentication for added security.</w:t>
      </w:r>
    </w:p>
    <w:p>
      <w:pPr>
        <w:pStyle w:val="ListBullet"/>
      </w:pPr>
      <w:r>
        <w:t>Encryption: Ensures data encryption during storage and transit.</w:t>
      </w:r>
    </w:p>
    <w:p>
      <w:pPr>
        <w:pStyle w:val="Heading1"/>
      </w:pPr>
      <w:r>
        <w:t>Module 3: Continuous Monitoring and Iteration</w:t>
      </w:r>
    </w:p>
    <w:p>
      <w:r>
        <w:t>This module focuses on ensuring continuous optimization by integrating monitoring feedback loops and benchmarking against industry standards.</w:t>
      </w:r>
    </w:p>
    <w:p>
      <w:pPr>
        <w:pStyle w:val="Heading2"/>
      </w:pPr>
      <w:r>
        <w:t>Submodules:</w:t>
      </w:r>
    </w:p>
    <w:p>
      <w:pPr>
        <w:pStyle w:val="Heading3"/>
      </w:pPr>
      <w:r>
        <w:t>CI/CD Integration</w:t>
      </w:r>
    </w:p>
    <w:p>
      <w:pPr>
        <w:pStyle w:val="ListBullet"/>
      </w:pPr>
      <w:r>
        <w:t>Automated Deployment: Speeds up and secures updates.</w:t>
      </w:r>
    </w:p>
    <w:p>
      <w:pPr>
        <w:pStyle w:val="ListBullet"/>
      </w:pPr>
      <w:r>
        <w:t>Testing: Automates testing to prevent errors during deployment.</w:t>
      </w:r>
    </w:p>
    <w:p>
      <w:pPr>
        <w:pStyle w:val="ListBullet"/>
      </w:pPr>
      <w:r>
        <w:t>Rollback Mechanism: Quickly recovers from failed updates.</w:t>
      </w:r>
    </w:p>
    <w:p>
      <w:pPr>
        <w:pStyle w:val="Heading3"/>
      </w:pPr>
      <w:r>
        <w:t>User Feedback Loop</w:t>
      </w:r>
    </w:p>
    <w:p>
      <w:pPr>
        <w:pStyle w:val="ListBullet"/>
      </w:pPr>
      <w:r>
        <w:t>Feedback Collection: Gathers user feedback via surveys or in-app forms.</w:t>
      </w:r>
    </w:p>
    <w:p>
      <w:pPr>
        <w:pStyle w:val="ListBullet"/>
      </w:pPr>
      <w:r>
        <w:t>Sentiment Analysis: Analyzes trends from feedback data.</w:t>
      </w:r>
    </w:p>
    <w:p>
      <w:pPr>
        <w:pStyle w:val="ListBullet"/>
      </w:pPr>
      <w:r>
        <w:t>Feature Updates: Updates features iteratively based on user feedback.</w:t>
      </w:r>
    </w:p>
    <w:p>
      <w:pPr>
        <w:pStyle w:val="Heading3"/>
      </w:pPr>
      <w:r>
        <w:t>Benchmarking and Industry Standards</w:t>
      </w:r>
    </w:p>
    <w:p>
      <w:pPr>
        <w:pStyle w:val="ListBullet"/>
      </w:pPr>
      <w:r>
        <w:t>Regular Benchmarking: Compares system performance against competitors.</w:t>
      </w:r>
    </w:p>
    <w:p>
      <w:pPr>
        <w:pStyle w:val="ListBullet"/>
      </w:pPr>
      <w:r>
        <w:t>Best Practices: Ensures compliance with the latest industry best practices.</w:t>
      </w:r>
    </w:p>
    <w:p>
      <w:pPr>
        <w:pStyle w:val="ListBullet"/>
      </w:pPr>
      <w:r>
        <w:t>Audit Reviews: Conducts regular performance reviews.</w:t>
      </w:r>
    </w:p>
    <w:p>
      <w:pPr>
        <w:pStyle w:val="Heading1"/>
      </w:pPr>
      <w:r>
        <w:t>Conclusion</w:t>
      </w:r>
    </w:p>
    <w:p>
      <w:r>
        <w:t>The modular software approach ensures that AI companies can track, monitor, and improve their performance across various operational domains. With continuous monitoring and iteration, the system helps maintain efficiency and innovation while addressing evolving performance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