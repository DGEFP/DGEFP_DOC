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to Address User Trust and Engagement Mechanism Issues in an AI Company</w:t>
      </w:r>
    </w:p>
    <w:p>
      <w:r>
        <w:t>This document outlines the design and functionality of software aimed at solving user trust and engagement mechanism issues within an AI company. The software addresses key metrics related to trust and engagement, including data privacy, transparency, personalization, and more.</w:t>
      </w:r>
    </w:p>
    <w:p>
      <w:pPr>
        <w:pStyle w:val="Heading1"/>
      </w:pPr>
      <w:r>
        <w:t>1. Key Metrics to Address</w:t>
      </w:r>
    </w:p>
    <w:p>
      <w:pPr>
        <w:pStyle w:val="Heading2"/>
      </w:pPr>
      <w:r>
        <w:t>For Trust Mechanisms:</w:t>
      </w:r>
    </w:p>
    <w:p>
      <w:pPr>
        <w:pStyle w:val="BodyText"/>
      </w:pPr>
      <w:r>
        <w:t>Data Privacy and Security Compliance: Ensure the software complies with regulations (e.g., GDPR, HIPAA) and tracks user consent.</w:t>
      </w:r>
    </w:p>
    <w:p>
      <w:pPr>
        <w:pStyle w:val="BodyText"/>
      </w:pPr>
      <w:r>
        <w:t>Transparency and Accountability: Offer clear and accessible documentation on how user data is used and processed.</w:t>
      </w:r>
    </w:p>
    <w:p>
      <w:pPr>
        <w:pStyle w:val="BodyText"/>
      </w:pPr>
      <w:r>
        <w:t>Customer Support Responsiveness: Track and improve response time and satisfaction with customer support interactions.</w:t>
      </w:r>
    </w:p>
    <w:p>
      <w:pPr>
        <w:pStyle w:val="BodyText"/>
      </w:pPr>
      <w:r>
        <w:t>Consistency in Experience: Monitor and report errors, bugs, or issues in user experiences.</w:t>
      </w:r>
    </w:p>
    <w:p>
      <w:pPr>
        <w:pStyle w:val="BodyText"/>
      </w:pPr>
      <w:r>
        <w:t>Social Proof &amp; Feedback Management: Provide a system for managing reviews, testimonials, and case studies.</w:t>
      </w:r>
    </w:p>
    <w:p>
      <w:pPr>
        <w:pStyle w:val="Heading2"/>
      </w:pPr>
      <w:r>
        <w:t>For Engagement Mechanisms:</w:t>
      </w:r>
    </w:p>
    <w:p>
      <w:pPr>
        <w:pStyle w:val="BodyText"/>
      </w:pPr>
      <w:r>
        <w:t>User Retention &amp; Active User Rate: Track how many users are actively engaging with the platform over time.</w:t>
      </w:r>
    </w:p>
    <w:p>
      <w:pPr>
        <w:pStyle w:val="BodyText"/>
      </w:pPr>
      <w:r>
        <w:t>Personalization &amp; Recommendations: Offer personalized content or services, and measure their effectiveness (click-through rate, time spent, etc.).</w:t>
      </w:r>
    </w:p>
    <w:p>
      <w:pPr>
        <w:pStyle w:val="BodyText"/>
      </w:pPr>
      <w:r>
        <w:t>Gamification &amp; User Interaction: Measure engagement with gamified features like rewards, badges, and leaderboards.</w:t>
      </w:r>
    </w:p>
    <w:p>
      <w:pPr>
        <w:pStyle w:val="BodyText"/>
      </w:pPr>
      <w:r>
        <w:t>Community Interaction: Track user engagement in forums, Q&amp;A, or discussion boards.</w:t>
      </w:r>
    </w:p>
    <w:p>
      <w:pPr>
        <w:pStyle w:val="BodyText"/>
      </w:pPr>
      <w:r>
        <w:t>Notification Effectiveness: Track how effective notifications, reminders, and updates are in bringing users back to the platform.</w:t>
      </w:r>
    </w:p>
    <w:p>
      <w:pPr>
        <w:pStyle w:val="Heading1"/>
      </w:pPr>
      <w:r>
        <w:t>2. Software Development Overview</w:t>
      </w:r>
    </w:p>
    <w:p>
      <w:r>
        <w:t>Below is an outline for the development of the software, focusing on core features, technical architecture, and how the system will address the key metrics.</w:t>
      </w:r>
    </w:p>
    <w:p>
      <w:pPr>
        <w:pStyle w:val="Heading2"/>
      </w:pPr>
      <w:r>
        <w:t>Core Features</w:t>
      </w:r>
    </w:p>
    <w:p>
      <w:r>
        <w:t>The software consists of the following main modules:</w:t>
      </w:r>
    </w:p>
    <w:p>
      <w:pPr>
        <w:pStyle w:val="Heading3"/>
      </w:pPr>
      <w:r>
        <w:t>Trust Management Module:</w:t>
      </w:r>
    </w:p>
    <w:p>
      <w:pPr>
        <w:pStyle w:val="BodyText"/>
      </w:pPr>
      <w:r>
        <w:t>User Consent &amp; Data Handling: Manage user consent for data processing, display data usage clearly, and give users control over their data.</w:t>
      </w:r>
    </w:p>
    <w:p>
      <w:pPr>
        <w:pStyle w:val="BodyText"/>
      </w:pPr>
      <w:r>
        <w:t>Security &amp; Compliance Monitoring: Regular scans for security vulnerabilities and automated compliance checks (GDPR, ISO standards).</w:t>
      </w:r>
    </w:p>
    <w:p>
      <w:pPr>
        <w:pStyle w:val="BodyText"/>
      </w:pPr>
      <w:r>
        <w:t>Customer Support Dashboard: Track user queries, support tickets, and resolution times.</w:t>
      </w:r>
    </w:p>
    <w:p>
      <w:pPr>
        <w:pStyle w:val="BodyText"/>
      </w:pPr>
      <w:r>
        <w:t>Error &amp; Bug Tracker: Automated error reporting system that collects data on bugs and user experience issues.</w:t>
      </w:r>
    </w:p>
    <w:p>
      <w:pPr>
        <w:pStyle w:val="Heading3"/>
      </w:pPr>
      <w:r>
        <w:t>Engagement Management Module:</w:t>
      </w:r>
    </w:p>
    <w:p>
      <w:pPr>
        <w:pStyle w:val="BodyText"/>
      </w:pPr>
      <w:r>
        <w:t>Personalization &amp; Recommendation Engine: Use AI to provide content or service recommendations based on user behavior.</w:t>
      </w:r>
    </w:p>
    <w:p>
      <w:pPr>
        <w:pStyle w:val="BodyText"/>
      </w:pPr>
      <w:r>
        <w:t>Gamification Features: Rewards system (points, badges) for completing tasks or engaging with content.</w:t>
      </w:r>
    </w:p>
    <w:p>
      <w:pPr>
        <w:pStyle w:val="BodyText"/>
      </w:pPr>
      <w:r>
        <w:t>Community &amp; Social Features: Create user forums, groups, and discussion spaces.</w:t>
      </w:r>
    </w:p>
    <w:p>
      <w:pPr>
        <w:pStyle w:val="BodyText"/>
      </w:pPr>
      <w:r>
        <w:t>Notification System: Push notifications or emails triggered by specific user actions.</w:t>
      </w:r>
    </w:p>
    <w:p>
      <w:pPr>
        <w:pStyle w:val="Heading2"/>
      </w:pPr>
      <w:r>
        <w:t>Technical Stack &amp; Architecture</w:t>
      </w:r>
    </w:p>
    <w:p>
      <w:r>
        <w:t>The software will be built using modern frameworks, databases, and machine learning techniques to ensure performance, security, and scalability.</w:t>
      </w:r>
    </w:p>
    <w:p>
      <w:pPr>
        <w:pStyle w:val="Heading3"/>
      </w:pPr>
      <w:r>
        <w:t>Frontend (User Interface):</w:t>
      </w:r>
    </w:p>
    <w:p>
      <w:pPr>
        <w:pStyle w:val="BodyText"/>
      </w:pPr>
      <w:r>
        <w:t>Frameworks: React.js, Vue.js, or Angular for an interactive user interface.</w:t>
      </w:r>
    </w:p>
    <w:p>
      <w:pPr>
        <w:pStyle w:val="BodyText"/>
      </w:pPr>
      <w:r>
        <w:t>Components: Dashboard, Gamification Widgets, Notification Center.</w:t>
      </w:r>
    </w:p>
    <w:p>
      <w:pPr>
        <w:pStyle w:val="Heading3"/>
      </w:pPr>
      <w:r>
        <w:t>Backend (Server Logic):</w:t>
      </w:r>
    </w:p>
    <w:p>
      <w:pPr>
        <w:pStyle w:val="BodyText"/>
      </w:pPr>
      <w:r>
        <w:t>Frameworks: Node.js (Express.js), Python (Django/Flask), or Ruby on Rails.</w:t>
      </w:r>
    </w:p>
    <w:p>
      <w:pPr>
        <w:pStyle w:val="BodyText"/>
      </w:pPr>
      <w:r>
        <w:t>Features: Data Processing, Recommendation System, Notification Scheduler.</w:t>
      </w:r>
    </w:p>
    <w:p>
      <w:pPr>
        <w:pStyle w:val="Heading3"/>
      </w:pPr>
      <w:r>
        <w:t>Database:</w:t>
      </w:r>
    </w:p>
    <w:p>
      <w:pPr>
        <w:pStyle w:val="BodyText"/>
      </w:pPr>
      <w:r>
        <w:t>Database Systems: PostgreSQL or MongoDB for handling structured and unstructured data.</w:t>
      </w:r>
    </w:p>
    <w:p>
      <w:pPr>
        <w:pStyle w:val="BodyText"/>
      </w:pPr>
      <w:r>
        <w:t>User Data: Store user profiles, preferences, and engagement history.</w:t>
      </w:r>
    </w:p>
    <w:p>
      <w:pPr>
        <w:pStyle w:val="BodyText"/>
      </w:pPr>
      <w:r>
        <w:t>Logs and Monitoring Data: Store security audits, error logs, and user feedback.</w:t>
      </w:r>
    </w:p>
    <w:p>
      <w:pPr>
        <w:pStyle w:val="Heading3"/>
      </w:pPr>
      <w:r>
        <w:t>Security Measures:</w:t>
      </w:r>
    </w:p>
    <w:p>
      <w:pPr>
        <w:pStyle w:val="BodyText"/>
      </w:pPr>
      <w:r>
        <w:t>Encryption: Secure sensitive user data with AES-256 or RSA.</w:t>
      </w:r>
    </w:p>
    <w:p>
      <w:pPr>
        <w:pStyle w:val="BodyText"/>
      </w:pPr>
      <w:r>
        <w:t>Authentication &amp; Authorization: Implement OAuth, SSO (Single Sign-On), and multi-factor authentication (MFA).</w:t>
      </w:r>
    </w:p>
    <w:p>
      <w:pPr>
        <w:pStyle w:val="BodyText"/>
      </w:pPr>
      <w:r>
        <w:t>Audit Logs: Track all changes to user data, login attempts, and API access.</w:t>
      </w:r>
    </w:p>
    <w:p>
      <w:pPr>
        <w:pStyle w:val="Heading1"/>
      </w:pPr>
      <w:r>
        <w:t>3. Reporting &amp; Analytics</w:t>
      </w:r>
    </w:p>
    <w:p>
      <w:r>
        <w:t>The system will feature a robust reporting module for admins to track key performance indicators, such as user engagement rates, retention, and compliance.</w:t>
      </w:r>
    </w:p>
    <w:p>
      <w:pPr>
        <w:pStyle w:val="Heading1"/>
      </w:pPr>
      <w:r>
        <w:t>4. Integration with Existing Tools</w:t>
      </w:r>
    </w:p>
    <w:p>
      <w:r>
        <w:t>The software will integrate with various third-party services such as analytics tools (Google Analytics, Mixpanel), CRM systems (Salesforce), and ticketing systems (Zendesk).</w:t>
      </w:r>
    </w:p>
    <w:p>
      <w:pPr>
        <w:pStyle w:val="Heading1"/>
      </w:pPr>
      <w:r>
        <w:t>5. User Feedback Loop</w:t>
      </w:r>
    </w:p>
    <w:p>
      <w:r>
        <w:t>The platform will allow users to provide feedback on features, report bugs, and participate in feature voting, ensuring transparency in product development.</w:t>
      </w:r>
    </w:p>
    <w:p>
      <w:pPr>
        <w:pStyle w:val="Heading1"/>
      </w:pPr>
      <w:r>
        <w:t>Conclusion</w:t>
      </w:r>
    </w:p>
    <w:p>
      <w:r>
        <w:t>This software will address both trust and engagement by providing transparency, security, and engaging tools like personalization and gamification, helping AI companies foster stronger relationships with their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